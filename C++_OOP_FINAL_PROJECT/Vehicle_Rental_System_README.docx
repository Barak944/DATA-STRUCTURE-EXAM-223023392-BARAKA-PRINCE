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085" w:rsidRDefault="005B17F9">
      <w:pPr>
        <w:pStyle w:val="Title"/>
      </w:pPr>
      <w:r>
        <w:t>Vehicle Rental System – C++ Project</w:t>
      </w:r>
    </w:p>
    <w:p w:rsidR="00E50085" w:rsidRDefault="005B17F9">
      <w:pPr>
        <w:pStyle w:val="Heading1"/>
      </w:pPr>
      <w:r>
        <w:t>📌</w:t>
      </w:r>
      <w:r>
        <w:t xml:space="preserve"> Description</w:t>
      </w:r>
    </w:p>
    <w:p w:rsidR="00E50085" w:rsidRDefault="005B17F9">
      <w:r>
        <w:t>This project is a simple vehicle rental management system written in C++. It demonstrates object-oriented programming concepts like inheritance, polymorphism, and dynamic memory management.</w:t>
      </w:r>
      <w:r>
        <w:br/>
      </w:r>
      <w:r>
        <w:br/>
        <w:t xml:space="preserve">It allows </w:t>
      </w:r>
      <w:r>
        <w:t>different types of vehicles (Cars and Trucks) to calculate rental fees polymorphically over a given date range using pointer arithmetic and dynamic arrays.</w:t>
      </w:r>
    </w:p>
    <w:p w:rsidR="00E50085" w:rsidRDefault="005B17F9">
      <w:pPr>
        <w:pStyle w:val="Heading1"/>
      </w:pPr>
      <w:r>
        <w:t>🧱</w:t>
      </w:r>
      <w:r>
        <w:t xml:space="preserve"> Key Components</w:t>
      </w:r>
    </w:p>
    <w:p w:rsidR="00E50085" w:rsidRDefault="005B17F9">
      <w:pPr>
        <w:pStyle w:val="Heading2"/>
      </w:pPr>
      <w:r>
        <w:t>1. Date Struct</w:t>
      </w:r>
    </w:p>
    <w:p w:rsidR="00E50085" w:rsidRDefault="005B17F9">
      <w:r>
        <w:t>Stores rental start and end dates:</w:t>
      </w:r>
    </w:p>
    <w:p w:rsidR="00E50085" w:rsidRDefault="005B17F9">
      <w:pPr>
        <w:pStyle w:val="IntenseQuote"/>
      </w:pPr>
      <w:r>
        <w:br/>
        <w:t>struct Date {</w:t>
      </w:r>
      <w:r>
        <w:br/>
        <w:t xml:space="preserve">    int day, mont</w:t>
      </w:r>
      <w:r>
        <w:t>h, year;</w:t>
      </w:r>
      <w:r>
        <w:br/>
        <w:t>};</w:t>
      </w:r>
      <w:r>
        <w:br/>
      </w:r>
    </w:p>
    <w:p w:rsidR="00E50085" w:rsidRDefault="005B17F9">
      <w:pPr>
        <w:pStyle w:val="Heading2"/>
      </w:pPr>
      <w:r>
        <w:t>2. Vehicle Abstract Base Class</w:t>
      </w:r>
    </w:p>
    <w:p w:rsidR="00E50085" w:rsidRDefault="005B17F9">
      <w:r>
        <w:t>Defines the common interface for all vehicle types:</w:t>
      </w:r>
    </w:p>
    <w:p w:rsidR="00E50085" w:rsidRDefault="005B17F9">
      <w:pPr>
        <w:pStyle w:val="IntenseQuote"/>
      </w:pPr>
      <w:r>
        <w:br/>
        <w:t>class Vehicle {</w:t>
      </w:r>
      <w:r>
        <w:br/>
        <w:t>public:</w:t>
      </w:r>
      <w:r>
        <w:br/>
        <w:t xml:space="preserve">    virtual float calcRent(const Date* start, const Date* end) = 0;</w:t>
      </w:r>
      <w:r>
        <w:br/>
        <w:t xml:space="preserve">    virtual ~Vehicle() {}</w:t>
      </w:r>
      <w:r>
        <w:br/>
        <w:t>};</w:t>
      </w:r>
      <w:r>
        <w:br/>
      </w:r>
    </w:p>
    <w:p w:rsidR="00E50085" w:rsidRDefault="005B17F9">
      <w:pPr>
        <w:pStyle w:val="Heading2"/>
      </w:pPr>
      <w:r>
        <w:t>3. Car Class</w:t>
      </w:r>
    </w:p>
    <w:p w:rsidR="00E50085" w:rsidRDefault="005B17F9">
      <w:r>
        <w:t>Calculates rent as daily</w:t>
      </w:r>
      <w:r>
        <w:t>Rate × number_of_days:</w:t>
      </w:r>
    </w:p>
    <w:p w:rsidR="00E50085" w:rsidRDefault="005B17F9">
      <w:pPr>
        <w:pStyle w:val="IntenseQuote"/>
      </w:pPr>
      <w:r>
        <w:br/>
        <w:t>class Car : public Vehicle {</w:t>
      </w:r>
      <w:r>
        <w:br/>
        <w:t xml:space="preserve">    float dailyRate;</w:t>
      </w:r>
      <w:r>
        <w:br/>
        <w:t>public:</w:t>
      </w:r>
      <w:r>
        <w:br/>
        <w:t xml:space="preserve">    Car(float rate);</w:t>
      </w:r>
      <w:r>
        <w:br/>
      </w:r>
      <w:r>
        <w:lastRenderedPageBreak/>
        <w:t xml:space="preserve">    float calcRent(const Date*, const Date*) override;</w:t>
      </w:r>
      <w:r>
        <w:br/>
        <w:t>};</w:t>
      </w:r>
      <w:r>
        <w:br/>
      </w:r>
    </w:p>
    <w:p w:rsidR="00E50085" w:rsidRDefault="005B17F9">
      <w:pPr>
        <w:pStyle w:val="Heading2"/>
      </w:pPr>
      <w:r>
        <w:t>4. Truck Class</w:t>
      </w:r>
    </w:p>
    <w:p w:rsidR="00E50085" w:rsidRDefault="005B17F9">
      <w:r>
        <w:t>Calculates rent as flatRate + (payloadSurcharge × number_of_days):</w:t>
      </w:r>
    </w:p>
    <w:p w:rsidR="00E50085" w:rsidRDefault="005B17F9">
      <w:pPr>
        <w:pStyle w:val="IntenseQuote"/>
      </w:pPr>
      <w:r>
        <w:br/>
        <w:t>class Truck</w:t>
      </w:r>
      <w:r>
        <w:t xml:space="preserve"> : public Vehicle {</w:t>
      </w:r>
      <w:r>
        <w:br/>
        <w:t xml:space="preserve">    float flatRate, payloadSurcharge;</w:t>
      </w:r>
      <w:r>
        <w:br/>
        <w:t>public:</w:t>
      </w:r>
      <w:r>
        <w:br/>
        <w:t xml:space="preserve">    Truck(float rate, float surcharge);</w:t>
      </w:r>
      <w:r>
        <w:br/>
        <w:t xml:space="preserve">    float calcRent(const Date*, const Date*) override;</w:t>
      </w:r>
      <w:r>
        <w:br/>
        <w:t>};</w:t>
      </w:r>
      <w:r>
        <w:br/>
      </w:r>
    </w:p>
    <w:p w:rsidR="00E50085" w:rsidRDefault="005B17F9">
      <w:pPr>
        <w:pStyle w:val="Heading2"/>
      </w:pPr>
      <w:r>
        <w:t>5. Pointer Arithmetic for Date Calculations</w:t>
      </w:r>
    </w:p>
    <w:p w:rsidR="00E50085" w:rsidRDefault="005B17F9">
      <w:r>
        <w:t>A helper function computes the number of days b</w:t>
      </w:r>
      <w:r>
        <w:t>etween two Date* pointers using simplified logic (30 days per month, 360 days per year).</w:t>
      </w:r>
    </w:p>
    <w:p w:rsidR="00E50085" w:rsidRDefault="005B17F9">
      <w:pPr>
        <w:pStyle w:val="IntenseQuote"/>
      </w:pPr>
      <w:r>
        <w:br/>
        <w:t>int computeDays(const Date* start, const Date* end);</w:t>
      </w:r>
      <w:r>
        <w:br/>
      </w:r>
    </w:p>
    <w:p w:rsidR="00E50085" w:rsidRDefault="005B17F9">
      <w:pPr>
        <w:pStyle w:val="Heading1"/>
      </w:pPr>
      <w:r>
        <w:t>🛠</w:t>
      </w:r>
      <w:r>
        <w:t>️</w:t>
      </w:r>
      <w:r>
        <w:t xml:space="preserve"> Functionality</w:t>
      </w:r>
    </w:p>
    <w:p w:rsidR="00E50085" w:rsidRDefault="005B17F9">
      <w:pPr>
        <w:pStyle w:val="Heading2"/>
      </w:pPr>
      <w:r>
        <w:t>Add a Vehicle</w:t>
      </w:r>
    </w:p>
    <w:p w:rsidR="00E50085" w:rsidRDefault="005B17F9">
      <w:pPr>
        <w:pStyle w:val="IntenseQuote"/>
      </w:pPr>
      <w:r>
        <w:br/>
        <w:t>void addVehicle(Vehicle**&amp; inventory, int&amp; size, Vehicle* v);</w:t>
      </w:r>
      <w:r>
        <w:br/>
      </w:r>
    </w:p>
    <w:p w:rsidR="00E50085" w:rsidRDefault="005B17F9">
      <w:pPr>
        <w:pStyle w:val="Heading2"/>
      </w:pPr>
      <w:r>
        <w:t>Remove a Vehicle</w:t>
      </w:r>
    </w:p>
    <w:p w:rsidR="00E50085" w:rsidRDefault="005B17F9">
      <w:pPr>
        <w:pStyle w:val="IntenseQuote"/>
      </w:pPr>
      <w:r>
        <w:br/>
        <w:t>void removeVehicle(Vehicle**&amp; inventory, int&amp; size, int index);</w:t>
      </w:r>
      <w:r>
        <w:br/>
      </w:r>
    </w:p>
    <w:p w:rsidR="00E50085" w:rsidRDefault="005B17F9">
      <w:pPr>
        <w:pStyle w:val="Heading1"/>
      </w:pPr>
      <w:r>
        <w:t>🔁</w:t>
      </w:r>
      <w:r>
        <w:t xml:space="preserve"> Polymorphism in Action</w:t>
      </w:r>
    </w:p>
    <w:p w:rsidR="00E50085" w:rsidRDefault="005B17F9">
      <w:r>
        <w:t>Each vehicle in the Vehicle** inventory array calls its own calcRent() method through polymorphic dispatch:</w:t>
      </w:r>
    </w:p>
    <w:p w:rsidR="00E50085" w:rsidRDefault="005B17F9">
      <w:pPr>
        <w:pStyle w:val="IntenseQuote"/>
      </w:pPr>
      <w:r>
        <w:lastRenderedPageBreak/>
        <w:br/>
        <w:t>float rent = inventory[i]-&gt;calcRent(startDate, endDate</w:t>
      </w:r>
      <w:r>
        <w:t>);</w:t>
      </w:r>
      <w:r>
        <w:br/>
      </w:r>
    </w:p>
    <w:p w:rsidR="00E50085" w:rsidRDefault="005B17F9">
      <w:pPr>
        <w:pStyle w:val="Heading1"/>
      </w:pPr>
      <w:r>
        <w:t>📌</w:t>
      </w:r>
      <w:r>
        <w:t xml:space="preserve"> Example Output</w:t>
      </w:r>
    </w:p>
    <w:p w:rsidR="00E50085" w:rsidRDefault="005B17F9">
      <w:pPr>
        <w:pStyle w:val="IntenseQuote"/>
      </w:pPr>
      <w:r>
        <w:br/>
        <w:t>Vehicle 0 rent: $200</w:t>
      </w:r>
      <w:r>
        <w:br/>
        <w:t>Vehicle 1 rent: $225</w:t>
      </w:r>
      <w:r>
        <w:br/>
      </w:r>
      <w:r>
        <w:br/>
        <w:t>After removing vehicle 0:</w:t>
      </w:r>
      <w:r>
        <w:br/>
        <w:t>Vehicle 0 rent: $225</w:t>
      </w:r>
      <w:r>
        <w:br/>
      </w:r>
      <w:bookmarkStart w:id="0" w:name="_GoBack"/>
      <w:bookmarkEnd w:id="0"/>
    </w:p>
    <w:sectPr w:rsidR="00E500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17F9"/>
    <w:rsid w:val="00AA1D8D"/>
    <w:rsid w:val="00B47730"/>
    <w:rsid w:val="00CB0664"/>
    <w:rsid w:val="00E500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8457DD9-AE3E-4040-9FE2-999260B6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412772-34BC-488F-811E-CF6EEF6B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Fred</cp:lastModifiedBy>
  <cp:revision>2</cp:revision>
  <dcterms:created xsi:type="dcterms:W3CDTF">2013-12-23T23:15:00Z</dcterms:created>
  <dcterms:modified xsi:type="dcterms:W3CDTF">2025-06-21T18:09:00Z</dcterms:modified>
  <cp:category/>
</cp:coreProperties>
</file>